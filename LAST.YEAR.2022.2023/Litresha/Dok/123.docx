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Уважаемая Кругляк Елена Степановна</w:t>
      </w:r>
    </w:p>
    <w:p>
      <w:r>
        <w:t xml:space="preserve">Приглашаем вас в В 12:30  </w:t>
      </w:r>
    </w:p>
    <w:p>
      <w:r>
        <w:br w:type="page"/>
      </w:r>
    </w:p>
    <w:p>
      <w:pPr>
        <w:pStyle w:val="Heading1"/>
      </w:pPr>
      <w:r>
        <w:t>Уважаемая Иванова Марина Владимировна</w:t>
      </w:r>
    </w:p>
    <w:p>
      <w:r>
        <w:t xml:space="preserve">Приглашаем вас в В 12:30  </w:t>
      </w:r>
    </w:p>
    <w:p>
      <w:r>
        <w:br w:type="page"/>
      </w:r>
    </w:p>
    <w:p>
      <w:pPr>
        <w:pStyle w:val="Heading1"/>
      </w:pPr>
      <w:r>
        <w:t>Уважаемая ...</w:t>
      </w:r>
    </w:p>
    <w:p>
      <w:r>
        <w:t xml:space="preserve">Приглашаем вас в В 12:30  </w:t>
      </w:r>
    </w:p>
    <w:p>
      <w:r>
        <w:br w:type="page"/>
      </w:r>
    </w:p>
    <w:p>
      <w:pPr>
        <w:pStyle w:val="Heading1"/>
      </w:pPr>
      <w:r>
        <w:t>Уважаемая Лескова Анастасия Федоровна</w:t>
      </w:r>
    </w:p>
    <w:p>
      <w:r>
        <w:t xml:space="preserve">Приглашаем вас в В 12:30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